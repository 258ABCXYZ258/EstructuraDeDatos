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C9B5" w14:textId="77777777" w:rsidR="00570195" w:rsidRPr="008212D4" w:rsidRDefault="00000000">
      <w:pPr>
        <w:pStyle w:val="Ttulo"/>
        <w:rPr>
          <w:color w:val="auto"/>
        </w:rPr>
      </w:pPr>
      <w:r w:rsidRPr="008212D4">
        <w:rPr>
          <w:color w:val="auto"/>
        </w:rPr>
        <w:t>Trabajo: Listas Enlazadas y Pilas</w:t>
      </w:r>
    </w:p>
    <w:p w14:paraId="2F8108C9" w14:textId="77777777" w:rsidR="00570195" w:rsidRPr="008212D4" w:rsidRDefault="00000000">
      <w:pPr>
        <w:pStyle w:val="Ttulo1"/>
        <w:rPr>
          <w:color w:val="auto"/>
        </w:rPr>
      </w:pPr>
      <w:r w:rsidRPr="008212D4">
        <w:rPr>
          <w:color w:val="auto"/>
        </w:rPr>
        <w:t>Ejercicio 1: Sistema para el Control de Animales en un Zoológico</w:t>
      </w:r>
    </w:p>
    <w:p w14:paraId="043ADBB1" w14:textId="77777777" w:rsidR="00570195" w:rsidRPr="008212D4" w:rsidRDefault="00000000">
      <w:r w:rsidRPr="008212D4">
        <w:t>Objetivo: Diseñar e implementar un sistema básico para controlar el registro de animales en un zoológico utilizando listas enlazadas.</w:t>
      </w:r>
      <w:r w:rsidRPr="008212D4">
        <w:br/>
      </w:r>
      <w:r w:rsidRPr="008212D4">
        <w:br/>
        <w:t>Requisitos:</w:t>
      </w:r>
      <w:r w:rsidRPr="008212D4">
        <w:br/>
        <w:t>- Clase Animal con atributos: Nombre, Edad y Tipo.</w:t>
      </w:r>
      <w:r w:rsidRPr="008212D4">
        <w:br/>
        <w:t>- Lista enlazada que permita agregar animales evitando duplicados.</w:t>
      </w:r>
      <w:r w:rsidRPr="008212D4">
        <w:br/>
        <w:t>- Métodos para mostrar animales de forma iterativa y recursiva.</w:t>
      </w:r>
    </w:p>
    <w:p w14:paraId="610AD284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t>Ejemplo de implementación en Python</w:t>
      </w:r>
    </w:p>
    <w:p w14:paraId="773AFB26" w14:textId="77777777" w:rsidR="00570195" w:rsidRPr="008212D4" w:rsidRDefault="00000000">
      <w:pPr>
        <w:pStyle w:val="Citadestacada"/>
        <w:rPr>
          <w:color w:val="auto"/>
        </w:rPr>
      </w:pPr>
      <w:r w:rsidRPr="008212D4">
        <w:rPr>
          <w:color w:val="auto"/>
        </w:rPr>
        <w:t>class Animal:</w:t>
      </w:r>
      <w:r w:rsidRPr="008212D4">
        <w:rPr>
          <w:color w:val="auto"/>
        </w:rPr>
        <w:br/>
        <w:t xml:space="preserve">    def __init__(self, nombre, edad, tipo):</w:t>
      </w:r>
      <w:r w:rsidRPr="008212D4">
        <w:rPr>
          <w:color w:val="auto"/>
        </w:rPr>
        <w:br/>
        <w:t xml:space="preserve">        self.nombre = nombre</w:t>
      </w:r>
      <w:r w:rsidRPr="008212D4">
        <w:rPr>
          <w:color w:val="auto"/>
        </w:rPr>
        <w:br/>
        <w:t xml:space="preserve">        self.edad = edad</w:t>
      </w:r>
      <w:r w:rsidRPr="008212D4">
        <w:rPr>
          <w:color w:val="auto"/>
        </w:rPr>
        <w:br/>
        <w:t xml:space="preserve">        self.tipo = tipo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__str__(self):</w:t>
      </w:r>
      <w:r w:rsidRPr="008212D4">
        <w:rPr>
          <w:color w:val="auto"/>
        </w:rPr>
        <w:br/>
        <w:t xml:space="preserve">        return f"{self.tipo} - {self.nombre}, {self.edad} años"</w:t>
      </w:r>
      <w:r w:rsidRPr="008212D4">
        <w:rPr>
          <w:color w:val="auto"/>
        </w:rPr>
        <w:br/>
      </w:r>
      <w:r w:rsidRPr="008212D4">
        <w:rPr>
          <w:color w:val="auto"/>
        </w:rPr>
        <w:br/>
        <w:t>class Nodo:</w:t>
      </w:r>
      <w:r w:rsidRPr="008212D4">
        <w:rPr>
          <w:color w:val="auto"/>
        </w:rPr>
        <w:br/>
        <w:t xml:space="preserve">    def __init__(self, animal):</w:t>
      </w:r>
      <w:r w:rsidRPr="008212D4">
        <w:rPr>
          <w:color w:val="auto"/>
        </w:rPr>
        <w:br/>
        <w:t xml:space="preserve">        self.animal = animal</w:t>
      </w:r>
      <w:r w:rsidRPr="008212D4">
        <w:rPr>
          <w:color w:val="auto"/>
        </w:rPr>
        <w:br/>
        <w:t xml:space="preserve">        self.siguiente = None</w:t>
      </w:r>
      <w:r w:rsidRPr="008212D4">
        <w:rPr>
          <w:color w:val="auto"/>
        </w:rPr>
        <w:br/>
      </w:r>
      <w:r w:rsidRPr="008212D4">
        <w:rPr>
          <w:color w:val="auto"/>
        </w:rPr>
        <w:br/>
        <w:t>class ListaAnimales:</w:t>
      </w:r>
      <w:r w:rsidRPr="008212D4">
        <w:rPr>
          <w:color w:val="auto"/>
        </w:rPr>
        <w:br/>
        <w:t xml:space="preserve">    def __init__(self):</w:t>
      </w:r>
      <w:r w:rsidRPr="008212D4">
        <w:rPr>
          <w:color w:val="auto"/>
        </w:rPr>
        <w:br/>
        <w:t xml:space="preserve">        self.cabeza = None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agregar(self, animal):</w:t>
      </w:r>
      <w:r w:rsidRPr="008212D4">
        <w:rPr>
          <w:color w:val="auto"/>
        </w:rPr>
        <w:br/>
        <w:t xml:space="preserve">        if self.buscar(animal.nombre, animal.tipo):</w:t>
      </w:r>
      <w:r w:rsidRPr="008212D4">
        <w:rPr>
          <w:color w:val="auto"/>
        </w:rPr>
        <w:br/>
        <w:t xml:space="preserve">            return</w:t>
      </w:r>
      <w:r w:rsidRPr="008212D4">
        <w:rPr>
          <w:color w:val="auto"/>
        </w:rPr>
        <w:br/>
        <w:t xml:space="preserve">        nuevo = Nodo(animal)</w:t>
      </w:r>
      <w:r w:rsidRPr="008212D4">
        <w:rPr>
          <w:color w:val="auto"/>
        </w:rPr>
        <w:br/>
        <w:t xml:space="preserve">        if not self.cabeza:</w:t>
      </w:r>
      <w:r w:rsidRPr="008212D4">
        <w:rPr>
          <w:color w:val="auto"/>
        </w:rPr>
        <w:br/>
        <w:t xml:space="preserve">            self.cabeza = nuevo</w:t>
      </w:r>
      <w:r w:rsidRPr="008212D4">
        <w:rPr>
          <w:color w:val="auto"/>
        </w:rPr>
        <w:br/>
        <w:t xml:space="preserve">        else:</w:t>
      </w:r>
      <w:r w:rsidRPr="008212D4">
        <w:rPr>
          <w:color w:val="auto"/>
        </w:rPr>
        <w:br/>
        <w:t xml:space="preserve">            actual = self.cabeza</w:t>
      </w:r>
      <w:r w:rsidRPr="008212D4">
        <w:rPr>
          <w:color w:val="auto"/>
        </w:rPr>
        <w:br/>
        <w:t xml:space="preserve">            while actual.siguiente:</w:t>
      </w:r>
      <w:r w:rsidRPr="008212D4">
        <w:rPr>
          <w:color w:val="auto"/>
        </w:rPr>
        <w:br/>
        <w:t xml:space="preserve">                actual = actual.siguiente</w:t>
      </w:r>
      <w:r w:rsidRPr="008212D4">
        <w:rPr>
          <w:color w:val="auto"/>
        </w:rPr>
        <w:br/>
      </w:r>
      <w:r w:rsidRPr="008212D4">
        <w:rPr>
          <w:color w:val="auto"/>
        </w:rPr>
        <w:lastRenderedPageBreak/>
        <w:t xml:space="preserve">            actual.siguiente = nuevo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buscar(self, nombre, tipo):</w:t>
      </w:r>
      <w:r w:rsidRPr="008212D4">
        <w:rPr>
          <w:color w:val="auto"/>
        </w:rPr>
        <w:br/>
        <w:t xml:space="preserve">        actual = self.cabeza</w:t>
      </w:r>
      <w:r w:rsidRPr="008212D4">
        <w:rPr>
          <w:color w:val="auto"/>
        </w:rPr>
        <w:br/>
        <w:t xml:space="preserve">        while actual:</w:t>
      </w:r>
      <w:r w:rsidRPr="008212D4">
        <w:rPr>
          <w:color w:val="auto"/>
        </w:rPr>
        <w:br/>
        <w:t xml:space="preserve">            if actual.animal.nombre == nombre and actual.animal.tipo == tipo:</w:t>
      </w:r>
      <w:r w:rsidRPr="008212D4">
        <w:rPr>
          <w:color w:val="auto"/>
        </w:rPr>
        <w:br/>
        <w:t xml:space="preserve">                return True</w:t>
      </w:r>
      <w:r w:rsidRPr="008212D4">
        <w:rPr>
          <w:color w:val="auto"/>
        </w:rPr>
        <w:br/>
        <w:t xml:space="preserve">            actual = actual.siguiente</w:t>
      </w:r>
      <w:r w:rsidRPr="008212D4">
        <w:rPr>
          <w:color w:val="auto"/>
        </w:rPr>
        <w:br/>
        <w:t xml:space="preserve">        return False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mostrar_iterativo(self):</w:t>
      </w:r>
      <w:r w:rsidRPr="008212D4">
        <w:rPr>
          <w:color w:val="auto"/>
        </w:rPr>
        <w:br/>
        <w:t xml:space="preserve">        actual = self.cabeza</w:t>
      </w:r>
      <w:r w:rsidRPr="008212D4">
        <w:rPr>
          <w:color w:val="auto"/>
        </w:rPr>
        <w:br/>
        <w:t xml:space="preserve">        while actual:</w:t>
      </w:r>
      <w:r w:rsidRPr="008212D4">
        <w:rPr>
          <w:color w:val="auto"/>
        </w:rPr>
        <w:br/>
        <w:t xml:space="preserve">            print(actual.animal)</w:t>
      </w:r>
      <w:r w:rsidRPr="008212D4">
        <w:rPr>
          <w:color w:val="auto"/>
        </w:rPr>
        <w:br/>
        <w:t xml:space="preserve">            actual = actual.siguiente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mostrar_recursivo(self, nodo=None):</w:t>
      </w:r>
      <w:r w:rsidRPr="008212D4">
        <w:rPr>
          <w:color w:val="auto"/>
        </w:rPr>
        <w:br/>
        <w:t xml:space="preserve">        if nodo is None:</w:t>
      </w:r>
      <w:r w:rsidRPr="008212D4">
        <w:rPr>
          <w:color w:val="auto"/>
        </w:rPr>
        <w:br/>
        <w:t xml:space="preserve">            nodo = self.cabeza</w:t>
      </w:r>
      <w:r w:rsidRPr="008212D4">
        <w:rPr>
          <w:color w:val="auto"/>
        </w:rPr>
        <w:br/>
        <w:t xml:space="preserve">        if nodo:</w:t>
      </w:r>
      <w:r w:rsidRPr="008212D4">
        <w:rPr>
          <w:color w:val="auto"/>
        </w:rPr>
        <w:br/>
        <w:t xml:space="preserve">            print(nodo.animal)</w:t>
      </w:r>
      <w:r w:rsidRPr="008212D4">
        <w:rPr>
          <w:color w:val="auto"/>
        </w:rPr>
        <w:br/>
        <w:t xml:space="preserve">            self.mostrar_recursivo(nodo.siguiente)</w:t>
      </w:r>
      <w:r w:rsidRPr="008212D4">
        <w:rPr>
          <w:color w:val="auto"/>
        </w:rPr>
        <w:br/>
      </w:r>
    </w:p>
    <w:p w14:paraId="2CC1E1E8" w14:textId="77777777" w:rsidR="00570195" w:rsidRPr="008212D4" w:rsidRDefault="00000000">
      <w:pPr>
        <w:pStyle w:val="Ttulo1"/>
        <w:rPr>
          <w:color w:val="auto"/>
        </w:rPr>
      </w:pPr>
      <w:r w:rsidRPr="008212D4">
        <w:rPr>
          <w:color w:val="auto"/>
        </w:rPr>
        <w:t>Ejercicio 2: Sistema de Gestión de Tareas</w:t>
      </w:r>
    </w:p>
    <w:p w14:paraId="250459EC" w14:textId="77777777" w:rsidR="00570195" w:rsidRPr="008212D4" w:rsidRDefault="00000000">
      <w:r w:rsidRPr="008212D4">
        <w:t>Objetivo: Diseñar e implementar un sistema básico para gestionar tareas mediante listas enlazadas.</w:t>
      </w:r>
      <w:r w:rsidRPr="008212D4">
        <w:br/>
      </w:r>
      <w:r w:rsidRPr="008212D4">
        <w:br/>
        <w:t>Requisitos:</w:t>
      </w:r>
      <w:r w:rsidRPr="008212D4">
        <w:br/>
        <w:t>- Cada tarea tiene: Descripción, Prioridad y Fecha de vencimiento.</w:t>
      </w:r>
      <w:r w:rsidRPr="008212D4">
        <w:br/>
        <w:t>- Operaciones: agregar, eliminar, mostrar ordenadas, buscar y completar.</w:t>
      </w:r>
      <w:r w:rsidRPr="008212D4">
        <w:br/>
      </w:r>
    </w:p>
    <w:p w14:paraId="32FA8801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t>Ejemplo de implementación en Python</w:t>
      </w:r>
    </w:p>
    <w:p w14:paraId="50405CF6" w14:textId="77777777" w:rsidR="00570195" w:rsidRPr="008212D4" w:rsidRDefault="00000000">
      <w:pPr>
        <w:pStyle w:val="Citadestacada"/>
        <w:rPr>
          <w:color w:val="auto"/>
        </w:rPr>
      </w:pPr>
      <w:r w:rsidRPr="008212D4">
        <w:rPr>
          <w:color w:val="auto"/>
        </w:rPr>
        <w:t>from datetime import datetime</w:t>
      </w:r>
      <w:r w:rsidRPr="008212D4">
        <w:rPr>
          <w:color w:val="auto"/>
        </w:rPr>
        <w:br/>
      </w:r>
      <w:r w:rsidRPr="008212D4">
        <w:rPr>
          <w:color w:val="auto"/>
        </w:rPr>
        <w:br/>
        <w:t>class Tarea:</w:t>
      </w:r>
      <w:r w:rsidRPr="008212D4">
        <w:rPr>
          <w:color w:val="auto"/>
        </w:rPr>
        <w:br/>
        <w:t xml:space="preserve">    def __init__(self, descripcion, prioridad, fecha_vencimiento):</w:t>
      </w:r>
      <w:r w:rsidRPr="008212D4">
        <w:rPr>
          <w:color w:val="auto"/>
        </w:rPr>
        <w:br/>
        <w:t xml:space="preserve">        self.descripcion = descripcion</w:t>
      </w:r>
      <w:r w:rsidRPr="008212D4">
        <w:rPr>
          <w:color w:val="auto"/>
        </w:rPr>
        <w:br/>
        <w:t xml:space="preserve">        self.prioridad = prioridad</w:t>
      </w:r>
      <w:r w:rsidRPr="008212D4">
        <w:rPr>
          <w:color w:val="auto"/>
        </w:rPr>
        <w:br/>
      </w:r>
      <w:r w:rsidRPr="008212D4">
        <w:rPr>
          <w:color w:val="auto"/>
        </w:rPr>
        <w:lastRenderedPageBreak/>
        <w:t xml:space="preserve">        self.fecha_vencimiento = datetime.strptime(fecha_vencimiento, "%Y-%m-%d")</w:t>
      </w:r>
      <w:r w:rsidRPr="008212D4">
        <w:rPr>
          <w:color w:val="auto"/>
        </w:rPr>
        <w:br/>
        <w:t xml:space="preserve">    </w:t>
      </w:r>
      <w:r w:rsidRPr="008212D4">
        <w:rPr>
          <w:color w:val="auto"/>
        </w:rPr>
        <w:br/>
        <w:t xml:space="preserve">    def __str__(self):</w:t>
      </w:r>
      <w:r w:rsidRPr="008212D4">
        <w:rPr>
          <w:color w:val="auto"/>
        </w:rPr>
        <w:br/>
        <w:t xml:space="preserve">        return f"[{self.prioridad}] {self.descripcion} (vence: {self.fecha_vencimiento.date()})"</w:t>
      </w:r>
      <w:r w:rsidRPr="008212D4">
        <w:rPr>
          <w:color w:val="auto"/>
        </w:rPr>
        <w:br/>
      </w:r>
      <w:r w:rsidRPr="008212D4">
        <w:rPr>
          <w:color w:val="auto"/>
        </w:rPr>
        <w:br/>
        <w:t>class NodoTarea:</w:t>
      </w:r>
      <w:r w:rsidRPr="008212D4">
        <w:rPr>
          <w:color w:val="auto"/>
        </w:rPr>
        <w:br/>
        <w:t xml:space="preserve">    def __init__(self, tarea):</w:t>
      </w:r>
      <w:r w:rsidRPr="008212D4">
        <w:rPr>
          <w:color w:val="auto"/>
        </w:rPr>
        <w:br/>
        <w:t xml:space="preserve">        self.tarea = tarea</w:t>
      </w:r>
      <w:r w:rsidRPr="008212D4">
        <w:rPr>
          <w:color w:val="auto"/>
        </w:rPr>
        <w:br/>
        <w:t xml:space="preserve">        self.siguiente = None</w:t>
      </w:r>
      <w:r w:rsidRPr="008212D4">
        <w:rPr>
          <w:color w:val="auto"/>
        </w:rPr>
        <w:br/>
      </w:r>
      <w:r w:rsidRPr="008212D4">
        <w:rPr>
          <w:color w:val="auto"/>
        </w:rPr>
        <w:br/>
        <w:t>class ListaTareas:</w:t>
      </w:r>
      <w:r w:rsidRPr="008212D4">
        <w:rPr>
          <w:color w:val="auto"/>
        </w:rPr>
        <w:br/>
        <w:t xml:space="preserve">    def __init__(self):</w:t>
      </w:r>
      <w:r w:rsidRPr="008212D4">
        <w:rPr>
          <w:color w:val="auto"/>
        </w:rPr>
        <w:br/>
        <w:t xml:space="preserve">        self.cabeza = None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agregar(self, tarea):</w:t>
      </w:r>
      <w:r w:rsidRPr="008212D4">
        <w:rPr>
          <w:color w:val="auto"/>
        </w:rPr>
        <w:br/>
        <w:t xml:space="preserve">        nuevo = NodoTarea(tarea)</w:t>
      </w:r>
      <w:r w:rsidRPr="008212D4">
        <w:rPr>
          <w:color w:val="auto"/>
        </w:rPr>
        <w:br/>
        <w:t xml:space="preserve">        if not self.cabeza:</w:t>
      </w:r>
      <w:r w:rsidRPr="008212D4">
        <w:rPr>
          <w:color w:val="auto"/>
        </w:rPr>
        <w:br/>
        <w:t xml:space="preserve">            self.cabeza = nuevo</w:t>
      </w:r>
      <w:r w:rsidRPr="008212D4">
        <w:rPr>
          <w:color w:val="auto"/>
        </w:rPr>
        <w:br/>
        <w:t xml:space="preserve">        else:</w:t>
      </w:r>
      <w:r w:rsidRPr="008212D4">
        <w:rPr>
          <w:color w:val="auto"/>
        </w:rPr>
        <w:br/>
        <w:t xml:space="preserve">            actual = self.cabeza</w:t>
      </w:r>
      <w:r w:rsidRPr="008212D4">
        <w:rPr>
          <w:color w:val="auto"/>
        </w:rPr>
        <w:br/>
        <w:t xml:space="preserve">            while actual.siguiente:</w:t>
      </w:r>
      <w:r w:rsidRPr="008212D4">
        <w:rPr>
          <w:color w:val="auto"/>
        </w:rPr>
        <w:br/>
        <w:t xml:space="preserve">                actual = actual.siguiente</w:t>
      </w:r>
      <w:r w:rsidRPr="008212D4">
        <w:rPr>
          <w:color w:val="auto"/>
        </w:rPr>
        <w:br/>
        <w:t xml:space="preserve">            actual.siguiente = nuevo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eliminar(self, descripcion):</w:t>
      </w:r>
      <w:r w:rsidRPr="008212D4">
        <w:rPr>
          <w:color w:val="auto"/>
        </w:rPr>
        <w:br/>
        <w:t xml:space="preserve">        actual = self.cabeza</w:t>
      </w:r>
      <w:r w:rsidRPr="008212D4">
        <w:rPr>
          <w:color w:val="auto"/>
        </w:rPr>
        <w:br/>
        <w:t xml:space="preserve">        previo = None</w:t>
      </w:r>
      <w:r w:rsidRPr="008212D4">
        <w:rPr>
          <w:color w:val="auto"/>
        </w:rPr>
        <w:br/>
        <w:t xml:space="preserve">        while actual:</w:t>
      </w:r>
      <w:r w:rsidRPr="008212D4">
        <w:rPr>
          <w:color w:val="auto"/>
        </w:rPr>
        <w:br/>
        <w:t xml:space="preserve">            if actual.tarea.descripcion == descripcion:</w:t>
      </w:r>
      <w:r w:rsidRPr="008212D4">
        <w:rPr>
          <w:color w:val="auto"/>
        </w:rPr>
        <w:br/>
        <w:t xml:space="preserve">                if previo:</w:t>
      </w:r>
      <w:r w:rsidRPr="008212D4">
        <w:rPr>
          <w:color w:val="auto"/>
        </w:rPr>
        <w:br/>
        <w:t xml:space="preserve">                    previo.siguiente = actual.siguiente</w:t>
      </w:r>
      <w:r w:rsidRPr="008212D4">
        <w:rPr>
          <w:color w:val="auto"/>
        </w:rPr>
        <w:br/>
        <w:t xml:space="preserve">                else:</w:t>
      </w:r>
      <w:r w:rsidRPr="008212D4">
        <w:rPr>
          <w:color w:val="auto"/>
        </w:rPr>
        <w:br/>
        <w:t xml:space="preserve">                    self.cabeza = actual.siguiente</w:t>
      </w:r>
      <w:r w:rsidRPr="008212D4">
        <w:rPr>
          <w:color w:val="auto"/>
        </w:rPr>
        <w:br/>
        <w:t xml:space="preserve">                return</w:t>
      </w:r>
      <w:r w:rsidRPr="008212D4">
        <w:rPr>
          <w:color w:val="auto"/>
        </w:rPr>
        <w:br/>
        <w:t xml:space="preserve">            previo = actual</w:t>
      </w:r>
      <w:r w:rsidRPr="008212D4">
        <w:rPr>
          <w:color w:val="auto"/>
        </w:rPr>
        <w:br/>
        <w:t xml:space="preserve">            actual = actual.siguiente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buscar(self, descripcion):</w:t>
      </w:r>
      <w:r w:rsidRPr="008212D4">
        <w:rPr>
          <w:color w:val="auto"/>
        </w:rPr>
        <w:br/>
        <w:t xml:space="preserve">        actual = self.cabeza</w:t>
      </w:r>
      <w:r w:rsidRPr="008212D4">
        <w:rPr>
          <w:color w:val="auto"/>
        </w:rPr>
        <w:br/>
        <w:t xml:space="preserve">        while actual:</w:t>
      </w:r>
      <w:r w:rsidRPr="008212D4">
        <w:rPr>
          <w:color w:val="auto"/>
        </w:rPr>
        <w:br/>
        <w:t xml:space="preserve">            if actual.tarea.descripcion == descripcion:</w:t>
      </w:r>
      <w:r w:rsidRPr="008212D4">
        <w:rPr>
          <w:color w:val="auto"/>
        </w:rPr>
        <w:br/>
      </w:r>
      <w:r w:rsidRPr="008212D4">
        <w:rPr>
          <w:color w:val="auto"/>
        </w:rPr>
        <w:lastRenderedPageBreak/>
        <w:t xml:space="preserve">                return actual.tarea</w:t>
      </w:r>
      <w:r w:rsidRPr="008212D4">
        <w:rPr>
          <w:color w:val="auto"/>
        </w:rPr>
        <w:br/>
        <w:t xml:space="preserve">            actual = actual.siguiente</w:t>
      </w:r>
      <w:r w:rsidRPr="008212D4">
        <w:rPr>
          <w:color w:val="auto"/>
        </w:rPr>
        <w:br/>
        <w:t xml:space="preserve">        return None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mostrar(self):</w:t>
      </w:r>
      <w:r w:rsidRPr="008212D4">
        <w:rPr>
          <w:color w:val="auto"/>
        </w:rPr>
        <w:br/>
        <w:t xml:space="preserve">        tareas = []</w:t>
      </w:r>
      <w:r w:rsidRPr="008212D4">
        <w:rPr>
          <w:color w:val="auto"/>
        </w:rPr>
        <w:br/>
        <w:t xml:space="preserve">        actual = self.cabeza</w:t>
      </w:r>
      <w:r w:rsidRPr="008212D4">
        <w:rPr>
          <w:color w:val="auto"/>
        </w:rPr>
        <w:br/>
        <w:t xml:space="preserve">        while actual:</w:t>
      </w:r>
      <w:r w:rsidRPr="008212D4">
        <w:rPr>
          <w:color w:val="auto"/>
        </w:rPr>
        <w:br/>
        <w:t xml:space="preserve">            tareas.append(actual.tarea)</w:t>
      </w:r>
      <w:r w:rsidRPr="008212D4">
        <w:rPr>
          <w:color w:val="auto"/>
        </w:rPr>
        <w:br/>
        <w:t xml:space="preserve">            actual = actual.siguiente</w:t>
      </w:r>
      <w:r w:rsidRPr="008212D4">
        <w:rPr>
          <w:color w:val="auto"/>
        </w:rPr>
        <w:br/>
        <w:t xml:space="preserve">        tareas.sort(key=lambda t: (t.prioridad, t.fecha_vencimiento))</w:t>
      </w:r>
      <w:r w:rsidRPr="008212D4">
        <w:rPr>
          <w:color w:val="auto"/>
        </w:rPr>
        <w:br/>
        <w:t xml:space="preserve">        for tarea in tareas:</w:t>
      </w:r>
      <w:r w:rsidRPr="008212D4">
        <w:rPr>
          <w:color w:val="auto"/>
        </w:rPr>
        <w:br/>
        <w:t xml:space="preserve">            print(tarea)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completar(self, descripcion):</w:t>
      </w:r>
      <w:r w:rsidRPr="008212D4">
        <w:rPr>
          <w:color w:val="auto"/>
        </w:rPr>
        <w:br/>
        <w:t xml:space="preserve">        self.eliminar(descripcion)</w:t>
      </w:r>
      <w:r w:rsidRPr="008212D4">
        <w:rPr>
          <w:color w:val="auto"/>
        </w:rPr>
        <w:br/>
      </w:r>
    </w:p>
    <w:p w14:paraId="503B37F6" w14:textId="77777777" w:rsidR="00570195" w:rsidRPr="008212D4" w:rsidRDefault="00000000">
      <w:pPr>
        <w:pStyle w:val="Ttulo1"/>
        <w:rPr>
          <w:color w:val="auto"/>
        </w:rPr>
      </w:pPr>
      <w:r w:rsidRPr="008212D4">
        <w:rPr>
          <w:color w:val="auto"/>
        </w:rPr>
        <w:t>Pilas</w:t>
      </w:r>
    </w:p>
    <w:p w14:paraId="0ADEB61B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t>Definición y características</w:t>
      </w:r>
    </w:p>
    <w:p w14:paraId="1CFCE634" w14:textId="77777777" w:rsidR="00570195" w:rsidRPr="008212D4" w:rsidRDefault="00000000">
      <w:r w:rsidRPr="008212D4">
        <w:t>Una pila es una estructura de datos lineal que sigue el principio LIFO (Last In, First Out): el último elemento en entrar es el primero en salir.</w:t>
      </w:r>
      <w:r w:rsidRPr="008212D4">
        <w:br/>
      </w:r>
      <w:r w:rsidRPr="008212D4">
        <w:br/>
        <w:t>Características principales:</w:t>
      </w:r>
      <w:r w:rsidRPr="008212D4">
        <w:br/>
        <w:t>- Inserción y eliminación en un solo extremo (tope).</w:t>
      </w:r>
      <w:r w:rsidRPr="008212D4">
        <w:br/>
        <w:t>- Acceso restringido (solo al último elemento).</w:t>
      </w:r>
      <w:r w:rsidRPr="008212D4">
        <w:br/>
      </w:r>
      <w:r w:rsidRPr="008212D4">
        <w:br/>
        <w:t>Ventajas:</w:t>
      </w:r>
      <w:r w:rsidRPr="008212D4">
        <w:br/>
        <w:t>- Fácil de implementar.</w:t>
      </w:r>
      <w:r w:rsidRPr="008212D4">
        <w:br/>
        <w:t>- Uso en múltiples algoritmos.</w:t>
      </w:r>
      <w:r w:rsidRPr="008212D4">
        <w:br/>
      </w:r>
      <w:r w:rsidRPr="008212D4">
        <w:br/>
        <w:t>Limitaciones:</w:t>
      </w:r>
      <w:r w:rsidRPr="008212D4">
        <w:br/>
        <w:t>- No permite acceso directo a elementos intermedios.</w:t>
      </w:r>
    </w:p>
    <w:p w14:paraId="2D181BCE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t>Operaciones básicas</w:t>
      </w:r>
    </w:p>
    <w:p w14:paraId="10EF692F" w14:textId="77777777" w:rsidR="00570195" w:rsidRPr="008212D4" w:rsidRDefault="00000000">
      <w:r w:rsidRPr="008212D4">
        <w:t>- push: insertar un elemento en el tope.</w:t>
      </w:r>
      <w:r w:rsidRPr="008212D4">
        <w:br/>
        <w:t>- pop: eliminar el elemento del tope.</w:t>
      </w:r>
      <w:r w:rsidRPr="008212D4">
        <w:br/>
        <w:t>- peek: ver el elemento del tope sin eliminarlo.</w:t>
      </w:r>
      <w:r w:rsidRPr="008212D4">
        <w:br/>
        <w:t>- isEmpty: verificar si la pila está vacía.</w:t>
      </w:r>
    </w:p>
    <w:p w14:paraId="4BA2DE28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lastRenderedPageBreak/>
        <w:t>Pseudocódigo</w:t>
      </w:r>
    </w:p>
    <w:p w14:paraId="42317335" w14:textId="77777777" w:rsidR="00570195" w:rsidRPr="008212D4" w:rsidRDefault="00000000">
      <w:pPr>
        <w:pStyle w:val="Citadestacada"/>
        <w:rPr>
          <w:color w:val="auto"/>
        </w:rPr>
      </w:pPr>
      <w:r w:rsidRPr="008212D4">
        <w:rPr>
          <w:color w:val="auto"/>
        </w:rPr>
        <w:t>crear Pila vacía</w:t>
      </w:r>
      <w:r w:rsidRPr="008212D4">
        <w:rPr>
          <w:color w:val="auto"/>
        </w:rPr>
        <w:br/>
      </w:r>
      <w:r w:rsidRPr="008212D4">
        <w:rPr>
          <w:color w:val="auto"/>
        </w:rPr>
        <w:br/>
        <w:t>función push(elemento):</w:t>
      </w:r>
      <w:r w:rsidRPr="008212D4">
        <w:rPr>
          <w:color w:val="auto"/>
        </w:rPr>
        <w:br/>
        <w:t xml:space="preserve">    agregar elemento al final de la pila</w:t>
      </w:r>
      <w:r w:rsidRPr="008212D4">
        <w:rPr>
          <w:color w:val="auto"/>
        </w:rPr>
        <w:br/>
      </w:r>
      <w:r w:rsidRPr="008212D4">
        <w:rPr>
          <w:color w:val="auto"/>
        </w:rPr>
        <w:br/>
        <w:t>función pop():</w:t>
      </w:r>
      <w:r w:rsidRPr="008212D4">
        <w:rPr>
          <w:color w:val="auto"/>
        </w:rPr>
        <w:br/>
        <w:t xml:space="preserve">    si la pila está vacía:</w:t>
      </w:r>
      <w:r w:rsidRPr="008212D4">
        <w:rPr>
          <w:color w:val="auto"/>
        </w:rPr>
        <w:br/>
        <w:t xml:space="preserve">        mostrar "Error: pila vacía"</w:t>
      </w:r>
      <w:r w:rsidRPr="008212D4">
        <w:rPr>
          <w:color w:val="auto"/>
        </w:rPr>
        <w:br/>
        <w:t xml:space="preserve">    si no:</w:t>
      </w:r>
      <w:r w:rsidRPr="008212D4">
        <w:rPr>
          <w:color w:val="auto"/>
        </w:rPr>
        <w:br/>
        <w:t xml:space="preserve">        quitar y devolver el último elemento</w:t>
      </w:r>
      <w:r w:rsidRPr="008212D4">
        <w:rPr>
          <w:color w:val="auto"/>
        </w:rPr>
        <w:br/>
      </w:r>
      <w:r w:rsidRPr="008212D4">
        <w:rPr>
          <w:color w:val="auto"/>
        </w:rPr>
        <w:br/>
        <w:t>función peek():</w:t>
      </w:r>
      <w:r w:rsidRPr="008212D4">
        <w:rPr>
          <w:color w:val="auto"/>
        </w:rPr>
        <w:br/>
        <w:t xml:space="preserve">    si la pila está vacía:</w:t>
      </w:r>
      <w:r w:rsidRPr="008212D4">
        <w:rPr>
          <w:color w:val="auto"/>
        </w:rPr>
        <w:br/>
        <w:t xml:space="preserve">        mostrar "Error: pila vacía"</w:t>
      </w:r>
      <w:r w:rsidRPr="008212D4">
        <w:rPr>
          <w:color w:val="auto"/>
        </w:rPr>
        <w:br/>
        <w:t xml:space="preserve">    si no:</w:t>
      </w:r>
      <w:r w:rsidRPr="008212D4">
        <w:rPr>
          <w:color w:val="auto"/>
        </w:rPr>
        <w:br/>
        <w:t xml:space="preserve">        devolver el último elemento sin quitarlo</w:t>
      </w:r>
      <w:r w:rsidRPr="008212D4">
        <w:rPr>
          <w:color w:val="auto"/>
        </w:rPr>
        <w:br/>
      </w:r>
      <w:r w:rsidRPr="008212D4">
        <w:rPr>
          <w:color w:val="auto"/>
        </w:rPr>
        <w:br/>
        <w:t>función isEmpty():</w:t>
      </w:r>
      <w:r w:rsidRPr="008212D4">
        <w:rPr>
          <w:color w:val="auto"/>
        </w:rPr>
        <w:br/>
        <w:t xml:space="preserve">    devolver verdadero si la pila no tiene elementos</w:t>
      </w:r>
      <w:r w:rsidRPr="008212D4">
        <w:rPr>
          <w:color w:val="auto"/>
        </w:rPr>
        <w:br/>
      </w:r>
    </w:p>
    <w:p w14:paraId="7E1D8773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t>Ejemplo en Python</w:t>
      </w:r>
    </w:p>
    <w:p w14:paraId="4DE246C1" w14:textId="77777777" w:rsidR="00570195" w:rsidRPr="008212D4" w:rsidRDefault="00000000">
      <w:pPr>
        <w:pStyle w:val="Citadestacada"/>
        <w:rPr>
          <w:color w:val="auto"/>
        </w:rPr>
      </w:pPr>
      <w:r w:rsidRPr="008212D4">
        <w:rPr>
          <w:color w:val="auto"/>
        </w:rPr>
        <w:t>class Pila:</w:t>
      </w:r>
      <w:r w:rsidRPr="008212D4">
        <w:rPr>
          <w:color w:val="auto"/>
        </w:rPr>
        <w:br/>
        <w:t xml:space="preserve">    def __init__(self):</w:t>
      </w:r>
      <w:r w:rsidRPr="008212D4">
        <w:rPr>
          <w:color w:val="auto"/>
        </w:rPr>
        <w:br/>
        <w:t xml:space="preserve">        self.elementos = []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push(self, dato):</w:t>
      </w:r>
      <w:r w:rsidRPr="008212D4">
        <w:rPr>
          <w:color w:val="auto"/>
        </w:rPr>
        <w:br/>
        <w:t xml:space="preserve">        self.elementos.append(dato)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pop(self):</w:t>
      </w:r>
      <w:r w:rsidRPr="008212D4">
        <w:rPr>
          <w:color w:val="auto"/>
        </w:rPr>
        <w:br/>
        <w:t xml:space="preserve">        if self.isEmpty():</w:t>
      </w:r>
      <w:r w:rsidRPr="008212D4">
        <w:rPr>
          <w:color w:val="auto"/>
        </w:rPr>
        <w:br/>
        <w:t xml:space="preserve">            return "Pila vacía"</w:t>
      </w:r>
      <w:r w:rsidRPr="008212D4">
        <w:rPr>
          <w:color w:val="auto"/>
        </w:rPr>
        <w:br/>
        <w:t xml:space="preserve">        return self.elementos.pop()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peek(self):</w:t>
      </w:r>
      <w:r w:rsidRPr="008212D4">
        <w:rPr>
          <w:color w:val="auto"/>
        </w:rPr>
        <w:br/>
        <w:t xml:space="preserve">        if self.isEmpty():</w:t>
      </w:r>
      <w:r w:rsidRPr="008212D4">
        <w:rPr>
          <w:color w:val="auto"/>
        </w:rPr>
        <w:br/>
        <w:t xml:space="preserve">            return "Pila vacía"</w:t>
      </w:r>
      <w:r w:rsidRPr="008212D4">
        <w:rPr>
          <w:color w:val="auto"/>
        </w:rPr>
        <w:br/>
        <w:t xml:space="preserve">        return self.elementos[-1]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def isEmpty(self):</w:t>
      </w:r>
      <w:r w:rsidRPr="008212D4">
        <w:rPr>
          <w:color w:val="auto"/>
        </w:rPr>
        <w:br/>
      </w:r>
      <w:r w:rsidRPr="008212D4">
        <w:rPr>
          <w:color w:val="auto"/>
        </w:rPr>
        <w:lastRenderedPageBreak/>
        <w:t xml:space="preserve">        return len(self.elementos) == 0</w:t>
      </w:r>
      <w:r w:rsidRPr="008212D4">
        <w:rPr>
          <w:color w:val="auto"/>
        </w:rPr>
        <w:br/>
      </w:r>
    </w:p>
    <w:p w14:paraId="7CC13D3D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t>Casos de uso comunes</w:t>
      </w:r>
    </w:p>
    <w:p w14:paraId="1C575947" w14:textId="77777777" w:rsidR="00570195" w:rsidRPr="008212D4" w:rsidRDefault="00000000">
      <w:r w:rsidRPr="008212D4">
        <w:t>- Deshacer operaciones (Ctrl+Z).</w:t>
      </w:r>
      <w:r w:rsidRPr="008212D4">
        <w:br/>
        <w:t>- Manejo de llamadas a funciones en memoria (Call Stack).</w:t>
      </w:r>
      <w:r w:rsidRPr="008212D4">
        <w:br/>
        <w:t>- Navegación en páginas web (Historial).</w:t>
      </w:r>
      <w:r w:rsidRPr="008212D4">
        <w:br/>
        <w:t>- Algoritmos de Backtracking.</w:t>
      </w:r>
      <w:r w:rsidRPr="008212D4">
        <w:br/>
        <w:t>- Verificación de balanceo de símbolos.</w:t>
      </w:r>
    </w:p>
    <w:p w14:paraId="5E08C60B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t>Ejercicio avanzado: Laberinto con Backtracking</w:t>
      </w:r>
    </w:p>
    <w:p w14:paraId="11A27841" w14:textId="77777777" w:rsidR="00570195" w:rsidRPr="008212D4" w:rsidRDefault="00000000">
      <w:pPr>
        <w:pStyle w:val="Citadestacada"/>
        <w:rPr>
          <w:color w:val="auto"/>
        </w:rPr>
      </w:pPr>
      <w:r w:rsidRPr="008212D4">
        <w:rPr>
          <w:color w:val="auto"/>
        </w:rPr>
        <w:t>def resolver_laberinto(laberinto, inicio, salida):</w:t>
      </w:r>
      <w:r w:rsidRPr="008212D4">
        <w:rPr>
          <w:color w:val="auto"/>
        </w:rPr>
        <w:br/>
        <w:t xml:space="preserve">    pila = [inicio]</w:t>
      </w:r>
      <w:r w:rsidRPr="008212D4">
        <w:rPr>
          <w:color w:val="auto"/>
        </w:rPr>
        <w:br/>
        <w:t xml:space="preserve">    visitados = set()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while pila:</w:t>
      </w:r>
      <w:r w:rsidRPr="008212D4">
        <w:rPr>
          <w:color w:val="auto"/>
        </w:rPr>
        <w:br/>
        <w:t xml:space="preserve">        x, y = pila[-1]</w:t>
      </w:r>
      <w:r w:rsidRPr="008212D4">
        <w:rPr>
          <w:color w:val="auto"/>
        </w:rPr>
        <w:br/>
        <w:t xml:space="preserve">        if (x, y) == salida:</w:t>
      </w:r>
      <w:r w:rsidRPr="008212D4">
        <w:rPr>
          <w:color w:val="auto"/>
        </w:rPr>
        <w:br/>
        <w:t xml:space="preserve">            return pila</w:t>
      </w:r>
      <w:r w:rsidRPr="008212D4">
        <w:rPr>
          <w:color w:val="auto"/>
        </w:rPr>
        <w:br/>
        <w:t xml:space="preserve">        visitados.add((x, y))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    movimientos = [(0,1), (1,0), (0,-1), (-1,0)]</w:t>
      </w:r>
      <w:r w:rsidRPr="008212D4">
        <w:rPr>
          <w:color w:val="auto"/>
        </w:rPr>
        <w:br/>
        <w:t xml:space="preserve">        encontrado = False</w:t>
      </w:r>
      <w:r w:rsidRPr="008212D4">
        <w:rPr>
          <w:color w:val="auto"/>
        </w:rPr>
        <w:br/>
        <w:t xml:space="preserve">        for dx, dy in movimientos:</w:t>
      </w:r>
      <w:r w:rsidRPr="008212D4">
        <w:rPr>
          <w:color w:val="auto"/>
        </w:rPr>
        <w:br/>
        <w:t xml:space="preserve">            nx, ny = x + dx, y + dy</w:t>
      </w:r>
      <w:r w:rsidRPr="008212D4">
        <w:rPr>
          <w:color w:val="auto"/>
        </w:rPr>
        <w:br/>
        <w:t xml:space="preserve">            if (nx, ny) not in visitados and laberinto[nx][ny] == 0:</w:t>
      </w:r>
      <w:r w:rsidRPr="008212D4">
        <w:rPr>
          <w:color w:val="auto"/>
        </w:rPr>
        <w:br/>
        <w:t xml:space="preserve">                pila.append((nx, ny))</w:t>
      </w:r>
      <w:r w:rsidRPr="008212D4">
        <w:rPr>
          <w:color w:val="auto"/>
        </w:rPr>
        <w:br/>
        <w:t xml:space="preserve">                encontrado = True</w:t>
      </w:r>
      <w:r w:rsidRPr="008212D4">
        <w:rPr>
          <w:color w:val="auto"/>
        </w:rPr>
        <w:br/>
        <w:t xml:space="preserve">                break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    if not encontrado:</w:t>
      </w:r>
      <w:r w:rsidRPr="008212D4">
        <w:rPr>
          <w:color w:val="auto"/>
        </w:rPr>
        <w:br/>
        <w:t xml:space="preserve">            pila.pop()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return None</w:t>
      </w:r>
      <w:r w:rsidRPr="008212D4">
        <w:rPr>
          <w:color w:val="auto"/>
        </w:rPr>
        <w:br/>
      </w:r>
    </w:p>
    <w:p w14:paraId="20EC0A71" w14:textId="77777777" w:rsidR="00570195" w:rsidRPr="008212D4" w:rsidRDefault="00000000">
      <w:pPr>
        <w:pStyle w:val="Ttulo2"/>
        <w:rPr>
          <w:color w:val="auto"/>
        </w:rPr>
      </w:pPr>
      <w:r w:rsidRPr="008212D4">
        <w:rPr>
          <w:color w:val="auto"/>
        </w:rPr>
        <w:t>Ejercicio avanzado: Verificador de balanceo de símbolos</w:t>
      </w:r>
    </w:p>
    <w:p w14:paraId="1A5946B4" w14:textId="77777777" w:rsidR="00570195" w:rsidRPr="008212D4" w:rsidRDefault="00000000">
      <w:pPr>
        <w:pStyle w:val="Citadestacada"/>
        <w:rPr>
          <w:color w:val="auto"/>
        </w:rPr>
      </w:pPr>
      <w:r w:rsidRPr="008212D4">
        <w:rPr>
          <w:color w:val="auto"/>
        </w:rPr>
        <w:t>def balanceado(expresion):</w:t>
      </w:r>
      <w:r w:rsidRPr="008212D4">
        <w:rPr>
          <w:color w:val="auto"/>
        </w:rPr>
        <w:br/>
        <w:t xml:space="preserve">    pila = []</w:t>
      </w:r>
      <w:r w:rsidRPr="008212D4">
        <w:rPr>
          <w:color w:val="auto"/>
        </w:rPr>
        <w:br/>
        <w:t xml:space="preserve">    pares = {')':'(', '}':'{', ']':'['}</w:t>
      </w:r>
      <w:r w:rsidRPr="008212D4">
        <w:rPr>
          <w:color w:val="auto"/>
        </w:rPr>
        <w:br/>
      </w:r>
      <w:r w:rsidRPr="008212D4">
        <w:rPr>
          <w:color w:val="auto"/>
        </w:rPr>
        <w:br/>
      </w:r>
      <w:r w:rsidRPr="008212D4">
        <w:rPr>
          <w:color w:val="auto"/>
        </w:rPr>
        <w:lastRenderedPageBreak/>
        <w:t xml:space="preserve">    for i, simbolo in enumerate(expresion):</w:t>
      </w:r>
      <w:r w:rsidRPr="008212D4">
        <w:rPr>
          <w:color w:val="auto"/>
        </w:rPr>
        <w:br/>
        <w:t xml:space="preserve">        if simbolo in "({[":</w:t>
      </w:r>
      <w:r w:rsidRPr="008212D4">
        <w:rPr>
          <w:color w:val="auto"/>
        </w:rPr>
        <w:br/>
        <w:t xml:space="preserve">            pila.append(simbolo)</w:t>
      </w:r>
      <w:r w:rsidRPr="008212D4">
        <w:rPr>
          <w:color w:val="auto"/>
        </w:rPr>
        <w:br/>
        <w:t xml:space="preserve">        elif simbolo in ")}]":</w:t>
      </w:r>
      <w:r w:rsidRPr="008212D4">
        <w:rPr>
          <w:color w:val="auto"/>
        </w:rPr>
        <w:br/>
        <w:t xml:space="preserve">            if not pila or pila[-1] != pares[simbolo]:</w:t>
      </w:r>
      <w:r w:rsidRPr="008212D4">
        <w:rPr>
          <w:color w:val="auto"/>
        </w:rPr>
        <w:br/>
        <w:t xml:space="preserve">                return f"Error en posición {i}: '{simbolo}' no balanceado"</w:t>
      </w:r>
      <w:r w:rsidRPr="008212D4">
        <w:rPr>
          <w:color w:val="auto"/>
        </w:rPr>
        <w:br/>
        <w:t xml:space="preserve">            pila.pop()</w:t>
      </w:r>
      <w:r w:rsidRPr="008212D4">
        <w:rPr>
          <w:color w:val="auto"/>
        </w:rPr>
        <w:br/>
      </w:r>
      <w:r w:rsidRPr="008212D4">
        <w:rPr>
          <w:color w:val="auto"/>
        </w:rPr>
        <w:br/>
        <w:t xml:space="preserve">    return "Expresión balanceada" if not pila else "Error: faltan cierres"</w:t>
      </w:r>
      <w:r w:rsidRPr="008212D4">
        <w:rPr>
          <w:color w:val="auto"/>
        </w:rPr>
        <w:br/>
      </w:r>
    </w:p>
    <w:sectPr w:rsidR="00570195" w:rsidRPr="008212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72853">
    <w:abstractNumId w:val="8"/>
  </w:num>
  <w:num w:numId="2" w16cid:durableId="2146968305">
    <w:abstractNumId w:val="6"/>
  </w:num>
  <w:num w:numId="3" w16cid:durableId="1283073555">
    <w:abstractNumId w:val="5"/>
  </w:num>
  <w:num w:numId="4" w16cid:durableId="1818913504">
    <w:abstractNumId w:val="4"/>
  </w:num>
  <w:num w:numId="5" w16cid:durableId="709375389">
    <w:abstractNumId w:val="7"/>
  </w:num>
  <w:num w:numId="6" w16cid:durableId="1239437852">
    <w:abstractNumId w:val="3"/>
  </w:num>
  <w:num w:numId="7" w16cid:durableId="2103643210">
    <w:abstractNumId w:val="2"/>
  </w:num>
  <w:num w:numId="8" w16cid:durableId="1093472484">
    <w:abstractNumId w:val="1"/>
  </w:num>
  <w:num w:numId="9" w16cid:durableId="170613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195"/>
    <w:rsid w:val="008212D4"/>
    <w:rsid w:val="00AA1D8D"/>
    <w:rsid w:val="00B47730"/>
    <w:rsid w:val="00BE21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65B75B"/>
  <w14:defaultImageDpi w14:val="300"/>
  <w15:docId w15:val="{6737DF47-9BBB-4B3F-8EA2-66A2BAD6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1066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Bryam David Hernandez Peñuela</cp:lastModifiedBy>
  <cp:revision>3</cp:revision>
  <dcterms:created xsi:type="dcterms:W3CDTF">2013-12-23T23:15:00Z</dcterms:created>
  <dcterms:modified xsi:type="dcterms:W3CDTF">2025-09-27T04:52:00Z</dcterms:modified>
  <cp:category/>
</cp:coreProperties>
</file>